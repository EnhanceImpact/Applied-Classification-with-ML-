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5808" w14:textId="77777777" w:rsidR="00897508" w:rsidRDefault="00000000">
      <w:pPr>
        <w:pStyle w:val="Heading1"/>
      </w:pPr>
      <w:r>
        <w:t>How to Create and Understand Your Flask App for ML Model Deployment</w:t>
      </w:r>
    </w:p>
    <w:p w14:paraId="2B050DAA" w14:textId="77777777" w:rsidR="00897508" w:rsidRDefault="00000000">
      <w:pPr>
        <w:pStyle w:val="Heading2"/>
      </w:pPr>
      <w:r>
        <w:t>1. Create a Project Folder</w:t>
      </w:r>
    </w:p>
    <w:p w14:paraId="7BE9F5D1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Open your terminal and create a new folder for your project:</w:t>
      </w:r>
    </w:p>
    <w:p w14:paraId="59884291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mkdir income_classifier_api</w:t>
      </w:r>
    </w:p>
    <w:p w14:paraId="5B6EA764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cd income_classifier_api</w:t>
      </w:r>
    </w:p>
    <w:p w14:paraId="3F1884B0" w14:textId="77777777" w:rsidR="00897508" w:rsidRDefault="00000000">
      <w:pPr>
        <w:pStyle w:val="Heading2"/>
      </w:pPr>
      <w:r>
        <w:t>2. Create a Virtual Environment</w:t>
      </w:r>
    </w:p>
    <w:p w14:paraId="2AA73A37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Use Python to create a virtual environment to isolate dependencies:</w:t>
      </w:r>
    </w:p>
    <w:p w14:paraId="6C71277F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python -m venv venv_income_api</w:t>
      </w:r>
    </w:p>
    <w:p w14:paraId="4C0512F8" w14:textId="77777777" w:rsidR="00897508" w:rsidRDefault="00897508"/>
    <w:p w14:paraId="79B59A38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Activate it:</w:t>
      </w:r>
    </w:p>
    <w:p w14:paraId="46EA4649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- Windows: venv_income_api\Scripts\activate</w:t>
      </w:r>
    </w:p>
    <w:p w14:paraId="249746BF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- macOS/Linux: source venv_income_api/bin/activate</w:t>
      </w:r>
    </w:p>
    <w:p w14:paraId="5A81DA43" w14:textId="77777777" w:rsidR="00897508" w:rsidRDefault="00000000">
      <w:pPr>
        <w:pStyle w:val="Heading2"/>
      </w:pPr>
      <w:r>
        <w:t>3. Install Required Packages</w:t>
      </w:r>
    </w:p>
    <w:p w14:paraId="429F241E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Install the libraries needed for your model and Flask API:</w:t>
      </w:r>
    </w:p>
    <w:p w14:paraId="6E395C53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pip install flask pandas scikit-learn joblib</w:t>
      </w:r>
    </w:p>
    <w:p w14:paraId="2997DCA8" w14:textId="77777777" w:rsidR="00897508" w:rsidRDefault="00000000">
      <w:pPr>
        <w:pStyle w:val="Heading2"/>
      </w:pPr>
      <w:r>
        <w:t>4. Freeze Your Environment</w:t>
      </w:r>
    </w:p>
    <w:p w14:paraId="41F8E04A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To create a record of all dependencies:</w:t>
      </w:r>
    </w:p>
    <w:p w14:paraId="03C146C3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pip freeze &gt; requirements.txt</w:t>
      </w:r>
    </w:p>
    <w:p w14:paraId="28C44C15" w14:textId="77777777" w:rsidR="00897508" w:rsidRDefault="00897508"/>
    <w:p w14:paraId="0DA77FAC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Later, others can recreate the same environment using:</w:t>
      </w:r>
    </w:p>
    <w:p w14:paraId="6DD9AC3E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pip install -r requirements.txt</w:t>
      </w:r>
    </w:p>
    <w:p w14:paraId="52B1C0A8" w14:textId="77777777" w:rsidR="00897508" w:rsidRDefault="00000000">
      <w:pPr>
        <w:pStyle w:val="Heading2"/>
      </w:pPr>
      <w:r>
        <w:t>5. Understand the Flask App Structure</w:t>
      </w:r>
    </w:p>
    <w:p w14:paraId="0838C9DF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app.py: Contains the logic for your API.</w:t>
      </w:r>
    </w:p>
    <w:p w14:paraId="05A52584" w14:textId="77777777" w:rsidR="00897508" w:rsidRDefault="00897508"/>
    <w:p w14:paraId="2B9CE097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Key components:</w:t>
      </w:r>
    </w:p>
    <w:p w14:paraId="3C60DE11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lastRenderedPageBreak/>
        <w:t>- Import necessary libraries (Flask, joblib, pandas)</w:t>
      </w:r>
    </w:p>
    <w:p w14:paraId="6B340A84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- Load trained model (</w:t>
      </w:r>
      <w:proofErr w:type="gramStart"/>
      <w:r w:rsidRPr="009C555B">
        <w:rPr>
          <w:sz w:val="24"/>
          <w:szCs w:val="24"/>
        </w:rPr>
        <w:t>joblib.load</w:t>
      </w:r>
      <w:proofErr w:type="gramEnd"/>
      <w:r w:rsidRPr="009C555B">
        <w:rPr>
          <w:sz w:val="24"/>
          <w:szCs w:val="24"/>
        </w:rPr>
        <w:t>)</w:t>
      </w:r>
    </w:p>
    <w:p w14:paraId="468449B6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- Define routes:</w:t>
      </w:r>
    </w:p>
    <w:p w14:paraId="5C0CAA5A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- '/</w:t>
      </w:r>
      <w:proofErr w:type="gramStart"/>
      <w:r w:rsidRPr="009C555B">
        <w:rPr>
          <w:sz w:val="24"/>
          <w:szCs w:val="24"/>
        </w:rPr>
        <w:t>' :</w:t>
      </w:r>
      <w:proofErr w:type="gramEnd"/>
      <w:r w:rsidRPr="009C555B">
        <w:rPr>
          <w:sz w:val="24"/>
          <w:szCs w:val="24"/>
        </w:rPr>
        <w:t xml:space="preserve"> Homepage</w:t>
      </w:r>
    </w:p>
    <w:p w14:paraId="6CF0135D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- '/predict</w:t>
      </w:r>
      <w:proofErr w:type="gramStart"/>
      <w:r w:rsidRPr="009C555B">
        <w:rPr>
          <w:sz w:val="24"/>
          <w:szCs w:val="24"/>
        </w:rPr>
        <w:t>' :</w:t>
      </w:r>
      <w:proofErr w:type="gramEnd"/>
      <w:r w:rsidRPr="009C555B">
        <w:rPr>
          <w:sz w:val="24"/>
          <w:szCs w:val="24"/>
        </w:rPr>
        <w:t xml:space="preserve"> Accepts JSON input, preprocesses it, and returns a prediction</w:t>
      </w:r>
    </w:p>
    <w:p w14:paraId="5123BA5D" w14:textId="77777777" w:rsidR="00897508" w:rsidRDefault="00000000">
      <w:pPr>
        <w:pStyle w:val="Heading2"/>
      </w:pPr>
      <w:r>
        <w:t>6. Running the App</w:t>
      </w:r>
    </w:p>
    <w:p w14:paraId="62B16B0F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Start the API locally by running:</w:t>
      </w:r>
    </w:p>
    <w:p w14:paraId="4B650028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python app.py</w:t>
      </w:r>
    </w:p>
    <w:p w14:paraId="7CC3D2F9" w14:textId="77777777" w:rsidR="00897508" w:rsidRDefault="00897508"/>
    <w:p w14:paraId="7F818F7E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You should see it hosted at http://127.0.0.1:5000</w:t>
      </w:r>
    </w:p>
    <w:p w14:paraId="286ACA7D" w14:textId="77777777" w:rsidR="00897508" w:rsidRDefault="00000000">
      <w:pPr>
        <w:pStyle w:val="Heading2"/>
      </w:pPr>
      <w:r>
        <w:t>7. Test Your API</w:t>
      </w:r>
    </w:p>
    <w:p w14:paraId="23E6DEAD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Using curl:</w:t>
      </w:r>
    </w:p>
    <w:p w14:paraId="6AF94E57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curl -X POST http://127.0.0.1:5000/predict -H "Content-Type: application/json" -d @test_</w:t>
      </w:r>
      <w:proofErr w:type="gramStart"/>
      <w:r w:rsidRPr="009C555B">
        <w:rPr>
          <w:sz w:val="24"/>
          <w:szCs w:val="24"/>
        </w:rPr>
        <w:t>payload.json</w:t>
      </w:r>
      <w:proofErr w:type="gramEnd"/>
    </w:p>
    <w:p w14:paraId="793F41FC" w14:textId="77777777" w:rsidR="00897508" w:rsidRPr="009C555B" w:rsidRDefault="00897508">
      <w:pPr>
        <w:rPr>
          <w:sz w:val="24"/>
          <w:szCs w:val="24"/>
        </w:rPr>
      </w:pPr>
    </w:p>
    <w:p w14:paraId="0AD34D6C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Using PowerShell:</w:t>
      </w:r>
    </w:p>
    <w:p w14:paraId="674DD8DC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Invoke-RestMethod -Uri http://127.0.0.1:5000/predict -Method POST -Body (Get-Content .\test_payload.json -Raw) -ContentType "application/json"</w:t>
      </w:r>
    </w:p>
    <w:p w14:paraId="30856BB4" w14:textId="77777777" w:rsidR="00897508" w:rsidRDefault="00000000">
      <w:pPr>
        <w:pStyle w:val="Heading2"/>
      </w:pPr>
      <w:r>
        <w:t>8. Project Folder Example</w:t>
      </w:r>
    </w:p>
    <w:p w14:paraId="0981B4EE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income_classifier_api/</w:t>
      </w:r>
    </w:p>
    <w:p w14:paraId="5006CE73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├── app.py                 # Flask app</w:t>
      </w:r>
    </w:p>
    <w:p w14:paraId="302AF043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├── income_model.pkl       # Trained model</w:t>
      </w:r>
    </w:p>
    <w:p w14:paraId="7A50160D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├── model_features.pkl     # Feature names used in training</w:t>
      </w:r>
    </w:p>
    <w:p w14:paraId="6D6AD726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├── requirements.txt       # Dependencies</w:t>
      </w:r>
    </w:p>
    <w:p w14:paraId="36CCB255" w14:textId="77777777" w:rsidR="00897508" w:rsidRPr="009C555B" w:rsidRDefault="00000000">
      <w:pPr>
        <w:rPr>
          <w:sz w:val="24"/>
          <w:szCs w:val="24"/>
        </w:rPr>
      </w:pPr>
      <w:r w:rsidRPr="009C555B">
        <w:rPr>
          <w:sz w:val="24"/>
          <w:szCs w:val="24"/>
        </w:rPr>
        <w:t>├── test_</w:t>
      </w:r>
      <w:proofErr w:type="gramStart"/>
      <w:r w:rsidRPr="009C555B">
        <w:rPr>
          <w:sz w:val="24"/>
          <w:szCs w:val="24"/>
        </w:rPr>
        <w:t>payload.json</w:t>
      </w:r>
      <w:proofErr w:type="gramEnd"/>
      <w:r w:rsidRPr="009C555B">
        <w:rPr>
          <w:sz w:val="24"/>
          <w:szCs w:val="24"/>
        </w:rPr>
        <w:t xml:space="preserve">      # Sample test input</w:t>
      </w:r>
    </w:p>
    <w:sectPr w:rsidR="00897508" w:rsidRPr="009C5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541059">
    <w:abstractNumId w:val="8"/>
  </w:num>
  <w:num w:numId="2" w16cid:durableId="1383287431">
    <w:abstractNumId w:val="6"/>
  </w:num>
  <w:num w:numId="3" w16cid:durableId="448473457">
    <w:abstractNumId w:val="5"/>
  </w:num>
  <w:num w:numId="4" w16cid:durableId="109512921">
    <w:abstractNumId w:val="4"/>
  </w:num>
  <w:num w:numId="5" w16cid:durableId="249975398">
    <w:abstractNumId w:val="7"/>
  </w:num>
  <w:num w:numId="6" w16cid:durableId="860975190">
    <w:abstractNumId w:val="3"/>
  </w:num>
  <w:num w:numId="7" w16cid:durableId="451942614">
    <w:abstractNumId w:val="2"/>
  </w:num>
  <w:num w:numId="8" w16cid:durableId="1140419409">
    <w:abstractNumId w:val="1"/>
  </w:num>
  <w:num w:numId="9" w16cid:durableId="34848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97508"/>
    <w:rsid w:val="009C555B"/>
    <w:rsid w:val="00AA1D8D"/>
    <w:rsid w:val="00B47730"/>
    <w:rsid w:val="00CB0664"/>
    <w:rsid w:val="00E92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3AE58"/>
  <w14:defaultImageDpi w14:val="300"/>
  <w15:docId w15:val="{B1A5991C-A32B-4233-AA34-92C5D6DE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 Williams</cp:lastModifiedBy>
  <cp:revision>2</cp:revision>
  <dcterms:created xsi:type="dcterms:W3CDTF">2025-05-18T09:45:00Z</dcterms:created>
  <dcterms:modified xsi:type="dcterms:W3CDTF">2025-05-18T09:45:00Z</dcterms:modified>
  <cp:category/>
</cp:coreProperties>
</file>